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0729" cy="1055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729" cy="1055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3" w:lineRule="auto" w:before="112" w:after="0"/>
        <w:ind w:left="144" w:right="144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64"/>
        </w:rPr>
        <w:t xml:space="preserve">Y%S ,xld m%cd;dka;%sl iudcjd§ ckrcfha .eiÜ m;%h </w:t>
      </w:r>
      <w:r>
        <w:rPr>
          <w:rFonts w:ascii="FMAbabldBold" w:hAnsi="FMAbabldBold" w:eastAsia="FMAbabldBold"/>
          <w:b/>
          <w:i w:val="0"/>
          <w:color w:val="221F1F"/>
          <w:sz w:val="36"/>
        </w:rPr>
        <w:t xml:space="preserve">w;s úfYI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51"/>
        </w:rPr>
        <w:t xml:space="preserve">The Gazette of the Democratic Socialist Republic of Sri Lanka 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EXTRAORDINARY</w:t>
      </w:r>
    </w:p>
    <w:p>
      <w:pPr>
        <w:autoSpaceDN w:val="0"/>
        <w:autoSpaceDE w:val="0"/>
        <w:widowControl/>
        <w:spacing w:line="245" w:lineRule="auto" w:before="276" w:after="0"/>
        <w:ind w:left="1728" w:right="1872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24"/>
        </w:rPr>
        <w:t xml:space="preserve">wxl 2297$78 - 2022 iema;eïn¾ ui 16 jeks isl=rdod - 2022'09'16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No. 2297/78 -  FriDay,  SEPTEMBEr  16,  2022</w:t>
      </w:r>
    </w:p>
    <w:p>
      <w:pPr>
        <w:autoSpaceDN w:val="0"/>
        <w:autoSpaceDE w:val="0"/>
        <w:widowControl/>
        <w:spacing w:line="230" w:lineRule="auto" w:before="24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16"/>
        </w:rPr>
        <w:t>(Published by Authority)</w:t>
      </w:r>
    </w:p>
    <w:p>
      <w:pPr>
        <w:autoSpaceDN w:val="0"/>
        <w:autoSpaceDE w:val="0"/>
        <w:widowControl/>
        <w:spacing w:line="230" w:lineRule="auto" w:before="16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6"/>
        </w:rPr>
        <w:t>PART I : SECTION (I) — GENERAL</w:t>
      </w:r>
    </w:p>
    <w:p>
      <w:pPr>
        <w:autoSpaceDN w:val="0"/>
        <w:autoSpaceDE w:val="0"/>
        <w:widowControl/>
        <w:spacing w:line="230" w:lineRule="auto" w:before="22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2"/>
        </w:rPr>
        <w:t>Government Notifications</w:t>
      </w:r>
    </w:p>
    <w:p>
      <w:pPr>
        <w:autoSpaceDN w:val="0"/>
        <w:autoSpaceDE w:val="0"/>
        <w:widowControl/>
        <w:spacing w:line="230" w:lineRule="auto" w:before="29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ThE  CONSTITuTION  Of  ThE  DEmOCRATIC  SOCIALIST  REPubLIC  Of SRI  LANkA</w:t>
      </w:r>
    </w:p>
    <w:p>
      <w:pPr>
        <w:autoSpaceDN w:val="0"/>
        <w:autoSpaceDE w:val="0"/>
        <w:widowControl/>
        <w:spacing w:line="230" w:lineRule="auto" w:before="23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Notification</w:t>
      </w:r>
    </w:p>
    <w:p>
      <w:pPr>
        <w:autoSpaceDN w:val="0"/>
        <w:autoSpaceDE w:val="0"/>
        <w:widowControl/>
        <w:spacing w:line="245" w:lineRule="auto" w:before="254" w:after="0"/>
        <w:ind w:left="48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iT is hereby notified that the notification issued by me in the exercise of powers vested in me under paragraph (1) (a)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Article 44 of the Constitution of the Democratic Socialist Republic of Sri Lanka and published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 xml:space="preserve">Gazette Extraordinary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No. 2289/43 of July 22, 2022 is amended with effect from September 16, 2022 in the manner set out in the schedule below.</w:t>
      </w:r>
    </w:p>
    <w:p>
      <w:pPr>
        <w:autoSpaceDN w:val="0"/>
        <w:autoSpaceDE w:val="0"/>
        <w:widowControl/>
        <w:spacing w:line="245" w:lineRule="auto" w:before="498" w:after="0"/>
        <w:ind w:left="7056" w:right="72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R</w:t>
      </w:r>
      <w:r>
        <w:rPr>
          <w:rFonts w:ascii="TimesNewRomanPS" w:hAnsi="TimesNewRomanPS" w:eastAsia="TimesNewRomanPS"/>
          <w:b/>
          <w:i w:val="0"/>
          <w:color w:val="020404"/>
          <w:sz w:val="14"/>
        </w:rPr>
        <w:t>anil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 W</w:t>
      </w:r>
      <w:r>
        <w:rPr>
          <w:rFonts w:ascii="TimesNewRomanPS" w:hAnsi="TimesNewRomanPS" w:eastAsia="TimesNewRomanPS"/>
          <w:b/>
          <w:i w:val="0"/>
          <w:color w:val="020404"/>
          <w:sz w:val="14"/>
        </w:rPr>
        <w:t>ickRemesinghe</w:t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President.</w:t>
      </w:r>
    </w:p>
    <w:p>
      <w:pPr>
        <w:autoSpaceDN w:val="0"/>
        <w:autoSpaceDE w:val="0"/>
        <w:widowControl/>
        <w:spacing w:line="245" w:lineRule="auto" w:before="258" w:after="0"/>
        <w:ind w:left="48" w:right="79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Presidential Secretariat,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Colombo-01,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September 16, 2022. </w:t>
      </w:r>
    </w:p>
    <w:p>
      <w:pPr>
        <w:autoSpaceDN w:val="0"/>
        <w:autoSpaceDE w:val="0"/>
        <w:widowControl/>
        <w:spacing w:line="233" w:lineRule="auto" w:before="25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SChEDuLE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58" w:after="0"/>
        <w:ind w:left="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(1)  With reference to the Heading, No. “02.  Minister of  Finance, Economic Stabilization and National Policies” of the said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notification, as follows:-</w:t>
      </w:r>
    </w:p>
    <w:p>
      <w:pPr>
        <w:autoSpaceDN w:val="0"/>
        <w:autoSpaceDE w:val="0"/>
        <w:widowControl/>
        <w:spacing w:line="233" w:lineRule="auto" w:before="258" w:after="0"/>
        <w:ind w:left="5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(a) In Column I thereof, by omitting item 32 ;</w:t>
      </w:r>
    </w:p>
    <w:p>
      <w:pPr>
        <w:autoSpaceDN w:val="0"/>
        <w:autoSpaceDE w:val="0"/>
        <w:widowControl/>
        <w:spacing w:line="240" w:lineRule="auto" w:before="306" w:after="0"/>
        <w:ind w:left="0" w:right="2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98" w:after="0"/>
        <w:ind w:left="84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4"/>
        </w:rPr>
        <w:t xml:space="preserve">1a- G 37509 - 366 (09/2022) </w:t>
      </w:r>
      <w:r>
        <w:br/>
      </w:r>
      <w:r>
        <w:rPr>
          <w:rFonts w:ascii="TimesNewRomanPS" w:hAnsi="TimesNewRomanPS" w:eastAsia="TimesNewRomanPS"/>
          <w:b w:val="0"/>
          <w:i/>
          <w:color w:val="020404"/>
          <w:sz w:val="16"/>
        </w:rPr>
        <w:t xml:space="preserve">This Gazette Extraordinary can be downloaded from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www.documents.gov.lk</w:t>
      </w:r>
    </w:p>
    <w:p>
      <w:pPr>
        <w:sectPr>
          <w:pgSz w:w="11906" w:h="16838"/>
          <w:pgMar w:top="874" w:right="1036" w:bottom="820" w:left="936" w:header="720" w:footer="720" w:gutter="0"/>
          <w:cols w:space="720" w:num="1" w:equalWidth="0"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8"/>
        <w:gridCol w:w="4958"/>
      </w:tblGrid>
      <w:tr>
        <w:trPr>
          <w:trHeight w:hRule="exact" w:val="484"/>
        </w:trPr>
        <w:tc>
          <w:tcPr>
            <w:tcW w:type="dxa" w:w="4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2a</w:t>
            </w:r>
          </w:p>
        </w:tc>
        <w:tc>
          <w:tcPr>
            <w:tcW w:type="dxa" w:w="941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- 2022'09'16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" w:hAnsi="TimesNewRomanPS" w:eastAsia="TimesNewRomanPS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" w:hAnsi="TimesNewRomanPS" w:eastAsia="TimesNewRomanPS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- 16.09.2022</w:t>
            </w:r>
          </w:p>
        </w:tc>
      </w:tr>
    </w:tbl>
    <w:p>
      <w:pPr>
        <w:autoSpaceDN w:val="0"/>
        <w:tabs>
          <w:tab w:pos="472" w:val="left"/>
          <w:tab w:pos="484" w:val="left"/>
          <w:tab w:pos="1034" w:val="left"/>
          <w:tab w:pos="1066" w:val="left"/>
          <w:tab w:pos="1366" w:val="left"/>
        </w:tabs>
        <w:autoSpaceDE w:val="0"/>
        <w:widowControl/>
        <w:spacing w:line="353" w:lineRule="auto" w:before="162" w:after="0"/>
        <w:ind w:left="6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 Column II thereof, by omitting items 26, 50 and 51;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(c) In Column III thereof, by omitting the following items;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20404"/>
          <w:sz w:val="20"/>
        </w:rPr>
        <w:t>•�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Sri Lanka Export Development Act No. 40 of 1979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20404"/>
          <w:sz w:val="20"/>
        </w:rPr>
        <w:t>•�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Greater Colombo Economic Commission Law No. 4 of 1978 (Board of Investment of Sri Lanka Law)</w:t>
      </w:r>
      <w:r>
        <w:tab/>
      </w:r>
      <w:r>
        <w:rPr>
          <w:rFonts w:ascii="SymbolMT" w:hAnsi="SymbolMT" w:eastAsia="SymbolMT"/>
          <w:b w:val="0"/>
          <w:i w:val="0"/>
          <w:color w:val="020404"/>
          <w:sz w:val="20"/>
        </w:rPr>
        <w:t>•�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Colombo Port City Economic Commission Act, No. 11 of 2021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(2) With reference to the Heading, No. “06.  Minister of  Investment Promotion” of the said  notification, as follows:-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(a) In Column I thereof, by insertion of the following items immediately after item 10;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11. Development of Colombo Port City Special Economic Zone as an International Business and Services Hub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with specialized infrastructure and other facilities aimed at national interest and economic advancement.</w:t>
      </w:r>
    </w:p>
    <w:p>
      <w:pPr>
        <w:autoSpaceDN w:val="0"/>
        <w:tabs>
          <w:tab w:pos="866" w:val="left"/>
          <w:tab w:pos="1014" w:val="left"/>
          <w:tab w:pos="1226" w:val="left"/>
        </w:tabs>
        <w:autoSpaceDE w:val="0"/>
        <w:widowControl/>
        <w:spacing w:line="343" w:lineRule="auto" w:before="260" w:after="0"/>
        <w:ind w:left="4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(b) In Column I thereof, re-numbering of items 11 and 12 respectively, as numbers 12 and 13;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(c) In Column II thereof, by insertion of  the following items immediately after item 4;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5. Sri Lanka Export Development Board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6. Board of Investment of Sri Lanka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7. Colombo Port City Economic Commission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(d) In Column III thereof, by insertion the following items after the item “Grant of Citizenship to Stateless Persons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(Special Provisions) Act, No. 39 of 1988”;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20404"/>
          <w:sz w:val="20"/>
        </w:rPr>
        <w:t>•�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Sri Lanka Export Development Act No. 40 of 1979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20404"/>
          <w:sz w:val="20"/>
        </w:rPr>
        <w:t>•�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Greater Colombo Economic Commission Law No. 4 of 1978 (Board of Investment of Sri Lanka Law)</w:t>
      </w:r>
      <w:r>
        <w:tab/>
      </w:r>
      <w:r>
        <w:rPr>
          <w:rFonts w:ascii="SymbolMT" w:hAnsi="SymbolMT" w:eastAsia="SymbolMT"/>
          <w:b w:val="0"/>
          <w:i w:val="0"/>
          <w:color w:val="020404"/>
          <w:sz w:val="20"/>
        </w:rPr>
        <w:t>•�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Colombo Port City Economic Commission Act, No. 11 of 2021</w:t>
      </w:r>
    </w:p>
    <w:p>
      <w:pPr>
        <w:autoSpaceDN w:val="0"/>
        <w:autoSpaceDE w:val="0"/>
        <w:widowControl/>
        <w:spacing w:line="233" w:lineRule="auto" w:before="6076" w:after="0"/>
        <w:ind w:left="0" w:right="2580" w:firstLine="0"/>
        <w:jc w:val="right"/>
      </w:pPr>
      <w:r>
        <w:rPr>
          <w:rFonts w:ascii="TimesNewRomanPS" w:hAnsi="TimesNewRomanPS" w:eastAsia="TimesNewRomanPS"/>
          <w:b w:val="0"/>
          <w:i w:val="0"/>
          <w:color w:val="221F1F"/>
          <w:sz w:val="14"/>
        </w:rPr>
        <w:t>PRINTED AT THE DEPARTMENT OF GOVERNMENT PRINTING,  SRI LANKA.</w:t>
      </w:r>
    </w:p>
    <w:sectPr w:rsidR="00FC693F" w:rsidRPr="0006063C" w:rsidSect="00034616">
      <w:pgSz w:w="11906" w:h="16838"/>
      <w:pgMar w:top="720" w:right="890" w:bottom="908" w:left="1100" w:header="720" w:footer="720" w:gutter="0"/>
      <w:cols w:space="720" w:num="1" w:equalWidth="0">
        <w:col w:w="9916" w:space="0"/>
        <w:col w:w="99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