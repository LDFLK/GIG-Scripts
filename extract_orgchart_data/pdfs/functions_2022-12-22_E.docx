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0729" cy="1055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729" cy="105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auto" w:before="112" w:after="0"/>
        <w:ind w:left="144" w:right="144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64"/>
        </w:rPr>
        <w:t xml:space="preserve">Y%S ,xld m%cd;dka;%sl iudcjd§ ckrcfha .eiÜ m;%h </w:t>
      </w:r>
      <w:r>
        <w:rPr>
          <w:rFonts w:ascii="FMAbabldBold" w:hAnsi="FMAbabldBold" w:eastAsia="FMAbabldBold"/>
          <w:b/>
          <w:i w:val="0"/>
          <w:color w:val="221F1F"/>
          <w:sz w:val="36"/>
        </w:rPr>
        <w:t xml:space="preserve">w;s úfYI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51"/>
        </w:rPr>
        <w:t xml:space="preserve">The Gazette of the Democratic Socialist Republic of Sri Lanka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EXTRAORDINARY</w:t>
      </w:r>
    </w:p>
    <w:p>
      <w:pPr>
        <w:autoSpaceDN w:val="0"/>
        <w:autoSpaceDE w:val="0"/>
        <w:widowControl/>
        <w:spacing w:line="245" w:lineRule="auto" w:before="262" w:after="0"/>
        <w:ind w:left="1584" w:right="1584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24"/>
        </w:rPr>
        <w:t xml:space="preserve">wxl 2311$42 - 2022 foieïn¾ ui 22 jeks n%yiam;skaod - 2022'12'22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No. 2311/42 -  thursday,   december  22,  2022</w:t>
      </w:r>
    </w:p>
    <w:p>
      <w:pPr>
        <w:autoSpaceDN w:val="0"/>
        <w:autoSpaceDE w:val="0"/>
        <w:widowControl/>
        <w:spacing w:line="230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16"/>
        </w:rPr>
        <w:t>(Published by Authority)</w:t>
      </w:r>
    </w:p>
    <w:p>
      <w:pPr>
        <w:autoSpaceDN w:val="0"/>
        <w:autoSpaceDE w:val="0"/>
        <w:widowControl/>
        <w:spacing w:line="230" w:lineRule="auto" w:before="1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6"/>
        </w:rPr>
        <w:t>PART I : SECTION (I) — GENERAL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2"/>
        </w:rPr>
        <w:t>Government Notifications</w:t>
      </w:r>
    </w:p>
    <w:p>
      <w:pPr>
        <w:autoSpaceDN w:val="0"/>
        <w:autoSpaceDE w:val="0"/>
        <w:widowControl/>
        <w:spacing w:line="233" w:lineRule="auto" w:before="18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ThE   CONSTITuTION   Of   ThE   DEmOCRATIC   SOCIALIST   REPubLIC   Of   SRI   LANkA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Notification</w:t>
      </w:r>
    </w:p>
    <w:p>
      <w:pPr>
        <w:autoSpaceDN w:val="0"/>
        <w:autoSpaceDE w:val="0"/>
        <w:widowControl/>
        <w:spacing w:line="247" w:lineRule="auto" w:before="258" w:after="0"/>
        <w:ind w:left="2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It is hereby notified that the notification issued by me under paragraph (1) (a) of Article 44 of the Constitution of the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Democratic Socialist Republic of Sri Lanka and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 Extraordinary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No. 2289/43 of July 22, 2022, and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amended from time to time, is further amended in the exercise of powers vested in me under paragraph (1) of Article 44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Constitution of the Democratic Socialist Republic of  Sri Lanka, with effect from December  22 , 2022 in the manner set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out in the schedule below.</w:t>
      </w:r>
    </w:p>
    <w:p>
      <w:pPr>
        <w:autoSpaceDN w:val="0"/>
        <w:autoSpaceDE w:val="0"/>
        <w:widowControl/>
        <w:spacing w:line="245" w:lineRule="auto" w:before="258" w:after="0"/>
        <w:ind w:left="7488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R</w:t>
      </w:r>
      <w:r>
        <w:rPr>
          <w:rFonts w:ascii="TimesNewRomanPS" w:hAnsi="TimesNewRomanPS" w:eastAsia="TimesNewRomanPS"/>
          <w:b/>
          <w:i w:val="0"/>
          <w:color w:val="020404"/>
          <w:sz w:val="14"/>
        </w:rPr>
        <w:t>anil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W</w:t>
      </w:r>
      <w:r>
        <w:rPr>
          <w:rFonts w:ascii="TimesNewRomanPS" w:hAnsi="TimesNewRomanPS" w:eastAsia="TimesNewRomanPS"/>
          <w:b/>
          <w:i w:val="0"/>
          <w:color w:val="020404"/>
          <w:sz w:val="14"/>
        </w:rPr>
        <w:t>ickRemesinghe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President.</w:t>
      </w:r>
    </w:p>
    <w:p>
      <w:pPr>
        <w:autoSpaceDN w:val="0"/>
        <w:autoSpaceDE w:val="0"/>
        <w:widowControl/>
        <w:spacing w:line="245" w:lineRule="auto" w:before="18" w:after="0"/>
        <w:ind w:left="24" w:right="79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Presidential Secretariat,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colombo - 01,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december 21, 2022. 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SCheDuLe</w:t>
      </w:r>
    </w:p>
    <w:p>
      <w:pPr>
        <w:autoSpaceDN w:val="0"/>
        <w:autoSpaceDE w:val="0"/>
        <w:widowControl/>
        <w:spacing w:line="228" w:lineRule="auto" w:before="234" w:after="0"/>
        <w:ind w:left="744" w:right="0" w:firstLine="0"/>
        <w:jc w:val="left"/>
      </w:pPr>
      <w:r>
        <w:rPr>
          <w:rFonts w:ascii="PalatinoLinotype" w:hAnsi="PalatinoLinotype" w:eastAsia="PalatinoLinotype"/>
          <w:b w:val="0"/>
          <w:i w:val="0"/>
          <w:color w:val="020404"/>
          <w:sz w:val="18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With reference to the heading “No. 01 Minister of Defence” of the said Notification, as follows :-</w:t>
      </w:r>
    </w:p>
    <w:p>
      <w:pPr>
        <w:autoSpaceDN w:val="0"/>
        <w:autoSpaceDE w:val="0"/>
        <w:widowControl/>
        <w:spacing w:line="245" w:lineRule="auto" w:before="202" w:after="0"/>
        <w:ind w:left="1050" w:right="1728" w:firstLine="12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 Column II thereof, by omitting item 7;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(b) In Column II thereof, re-numbering of items 8 to 26 respectively, as numbers 7 to 25;</w:t>
      </w:r>
    </w:p>
    <w:p>
      <w:pPr>
        <w:autoSpaceDN w:val="0"/>
        <w:tabs>
          <w:tab w:pos="744" w:val="left"/>
        </w:tabs>
        <w:autoSpaceDE w:val="0"/>
        <w:widowControl/>
        <w:spacing w:line="245" w:lineRule="auto" w:before="210" w:after="8"/>
        <w:ind w:left="2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With reference to the heading “No. 04 Minister of Women, Child Affairs and Social empowerment” of the said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Notification,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967"/>
        <w:gridCol w:w="4967"/>
      </w:tblGrid>
      <w:tr>
        <w:trPr>
          <w:trHeight w:hRule="exact" w:val="754"/>
        </w:trPr>
        <w:tc>
          <w:tcPr>
            <w:tcW w:type="dxa" w:w="670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10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(a) In Column II thereof, by omitting item 15;</w:t>
            </w:r>
          </w:p>
        </w:tc>
        <w:tc>
          <w:tcPr>
            <w:tcW w:type="dxa" w:w="29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9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5" w:lineRule="auto" w:before="68" w:after="0"/>
        <w:ind w:left="24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4"/>
        </w:rPr>
        <w:t xml:space="preserve">1a- G 38403 - 11 (12/2022) </w:t>
      </w:r>
      <w:r>
        <w:br/>
      </w:r>
      <w:r>
        <w:rPr>
          <w:rFonts w:ascii="TimesNewRomanPS" w:hAnsi="TimesNewRomanPS" w:eastAsia="TimesNewRomanPS"/>
          <w:b w:val="0"/>
          <w:i/>
          <w:color w:val="020404"/>
          <w:sz w:val="16"/>
        </w:rPr>
        <w:t xml:space="preserve">This Gazette Extraordinary can be downloaded from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www.documents.gov.lk</w:t>
      </w:r>
    </w:p>
    <w:p>
      <w:pPr>
        <w:sectPr>
          <w:pgSz w:w="11906" w:h="16838"/>
          <w:pgMar w:top="874" w:right="1036" w:bottom="770" w:left="936" w:header="720" w:footer="720" w:gutter="0"/>
          <w:cols w:space="720" w:num="1" w:equalWidth="0"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4967"/>
        <w:gridCol w:w="4967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- 2022'12'22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- 22.12.2022</w:t>
            </w:r>
          </w:p>
        </w:tc>
      </w:tr>
    </w:tbl>
    <w:p>
      <w:pPr>
        <w:autoSpaceDN w:val="0"/>
        <w:tabs>
          <w:tab w:pos="744" w:val="left"/>
          <w:tab w:pos="1050" w:val="left"/>
          <w:tab w:pos="1062" w:val="left"/>
          <w:tab w:pos="1074" w:val="left"/>
          <w:tab w:pos="1082" w:val="left"/>
          <w:tab w:pos="1124" w:val="left"/>
          <w:tab w:pos="1294" w:val="left"/>
          <w:tab w:pos="1344" w:val="left"/>
          <w:tab w:pos="1364" w:val="left"/>
        </w:tabs>
        <w:autoSpaceDE w:val="0"/>
        <w:widowControl/>
        <w:spacing w:line="410" w:lineRule="auto" w:before="76" w:after="128"/>
        <w:ind w:left="2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With reference to the heading “No. 07 Minister of Public Administration, home Affairs, Provincial Councils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and Local Government” of the said Notification, as follows 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In Column II thereof, by insertion of the following item immediately after item 15;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1F2023"/>
          <w:sz w:val="20"/>
        </w:rPr>
        <w:t xml:space="preserve"> 16.  Department of Multipurpose Development Task Force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(4) With reference to the heading “No. 09 Minister of education” of the said Notification, as follows :-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 Column II thereof, by omitting item 34;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 Column II thereof, re-numbering of items 35 to 39 respectively, as numbers 34 to 38;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(5) With reference to the heading “No. 12 Minister of health” of the said Notification, as follows 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In Column II thereof, by insertion of the following item immediately after item 27;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28.  Kidney Fund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(6) With reference to the heading “No. 14 Minister of Agriculture” of the said Notification, as follows :-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In Column I thereof, by insertion of the following item immediately after item 39;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40. Broadening the market for local farm products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 Column I thereof, re-numbering of items 40 and 41 respectively, as numbers 41 and 42;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In Column II thereof, by insertion of the following item immediately after item 16;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17.  Regional economic Centres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(7) With reference to the heading “No. 19 Minister of Industries” of the said Notification, as follows :-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In Column II thereof, by insertion of the following item immediately after item 29;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30.  Vidatha Centres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(8) With reference to the heading, “No. 29. Minister of Trade, Commerce and Food Security“ of the said  notification,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as follows:-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 Column I thereof, by omitting item 7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 Column I thereof, re-numbering of items 8 to 18 respectively, as numbers 7 to 17;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In Column II thereof, by omitting item 6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In Column II thereof, re-numbering of items 7 to 14 respectively, as numbers 6 to 13;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(e) In Column III thereof, by insertion the following items after the item “National Institute of Cooperative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Development (Incorporation) Act, No. 1 of 2001”;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4967"/>
        <w:gridCol w:w="4967"/>
      </w:tblGrid>
      <w:tr>
        <w:trPr>
          <w:trHeight w:hRule="exact" w:val="58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" w:right="432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6" w:val="left"/>
              </w:tabs>
              <w:autoSpaceDE w:val="0"/>
              <w:widowControl/>
              <w:spacing w:line="245" w:lineRule="auto" w:before="60" w:after="0"/>
              <w:ind w:left="546" w:right="172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 ����•�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Anti-Dumping and Countervailing Duties Act, No. 2 of 2018</w:t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���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20404"/>
                <w:sz w:val="20"/>
              </w:rPr>
              <w:t>•�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Safeguard Measures Act, No. 3 of 2018</w:t>
            </w:r>
          </w:p>
        </w:tc>
      </w:tr>
    </w:tbl>
    <w:p>
      <w:pPr>
        <w:autoSpaceDN w:val="0"/>
        <w:autoSpaceDE w:val="0"/>
        <w:widowControl/>
        <w:spacing w:line="233" w:lineRule="auto" w:before="198" w:after="0"/>
        <w:ind w:left="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eOG  12 - 0286</w:t>
      </w:r>
    </w:p>
    <w:p>
      <w:pPr>
        <w:autoSpaceDN w:val="0"/>
        <w:autoSpaceDE w:val="0"/>
        <w:widowControl/>
        <w:spacing w:line="233" w:lineRule="auto" w:before="966" w:after="0"/>
        <w:ind w:left="2476" w:right="0" w:firstLine="0"/>
        <w:jc w:val="left"/>
      </w:pPr>
      <w:r>
        <w:rPr>
          <w:rFonts w:ascii="TimesNewRomanPS" w:hAnsi="TimesNewRomanPS" w:eastAsia="TimesNewRomanPS"/>
          <w:b w:val="0"/>
          <w:i w:val="0"/>
          <w:color w:val="221F1F"/>
          <w:sz w:val="14"/>
        </w:rPr>
        <w:t>PRINTED AT THE DEPARTMENT OF GOVERNMENT PRINTING,  SRI LANKA.</w:t>
      </w:r>
    </w:p>
    <w:sectPr w:rsidR="00FC693F" w:rsidRPr="0006063C" w:rsidSect="00034616">
      <w:pgSz w:w="11906" w:h="16838"/>
      <w:pgMar w:top="720" w:right="890" w:bottom="998" w:left="1082" w:header="720" w:footer="720" w:gutter="0"/>
      <w:cols w:space="720" w:num="1" w:equalWidth="0">
        <w:col w:w="9933" w:space="0"/>
        <w:col w:w="9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